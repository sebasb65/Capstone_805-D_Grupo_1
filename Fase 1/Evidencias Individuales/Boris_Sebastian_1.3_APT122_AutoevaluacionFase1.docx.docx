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Autoevaluación Fase 1 – Proyecto APT: YouConApp</w:t>
      </w:r>
    </w:p>
    <w:p>
      <w:pPr>
        <w:pStyle w:val="Heading1"/>
      </w:pPr>
      <w:r>
        <w:t>Abstract (English)</w:t>
      </w:r>
    </w:p>
    <w:p>
      <w:r>
        <w:t>YouConApp is a mobile and web platform designed to improve agricultural management by addressing the main administrative and financial challenges faced by Chilean farmers. The project provides tools for recording fieldwork, monitoring expenses, tracking sales, and analyzing profitability in real time. It also offers transparency to workers regarding hours and payments, and generates reliable reports for decision-making. This solution integrates technological innovation with professional competencies in software engineering and project management, ensuring both feasibility and relevance. The ultimate goal is to modernize agricultural administration, reducing errors and enabling data-driven decisions.</w:t>
      </w:r>
    </w:p>
    <w:p>
      <w:pPr>
        <w:pStyle w:val="Heading1"/>
      </w:pPr>
      <w:r>
        <w:t>Resumen (Español)</w:t>
      </w:r>
    </w:p>
    <w:p>
      <w:r>
        <w:t>YouConApp es una plataforma móvil y web que busca mejorar la gestión agrícola, abordando los principales desafíos administrativos y financieros de los agricultores chilenos. El proyecto permite registrar labores, controlar gastos, registrar ventas y analizar rentabilidad en tiempo real. Además, entrega transparencia a los trabajadores respecto a sus horas y pagos, y genera reportes confiables para la toma de decisiones. La solución integra innovación tecnológica con competencias profesionales en ingeniería informática y gestión de proyectos, asegurando factibilidad y relevancia. Su objetivo final es modernizar la administración agrícola, reduciendo errores y potenciando decisiones basadas en datos.</w:t>
      </w:r>
    </w:p>
    <w:p>
      <w:pPr>
        <w:pStyle w:val="Heading1"/>
      </w:pPr>
      <w:r>
        <w:t>Descripción del Proyecto APT</w:t>
      </w:r>
    </w:p>
    <w:p>
      <w:r>
        <w:t>Mi proyecto APT consiste en el desarrollo de YouConApp, una aplicación móvil y web orientada al sector agrícola. La herramienta responde a problemáticas como el registro manual de labores, la falta de control de gastos, la dificultad de calcular pagos, y la ausencia de indicadores claros de rentabilidad. Con este sistema, los agricultores podrán tomar decisiones informadas basadas en datos confiables, reduciendo conflictos y aumentando la eficiencia en la administración de sus recursos.</w:t>
      </w:r>
    </w:p>
    <w:p>
      <w:pPr>
        <w:pStyle w:val="Heading1"/>
      </w:pPr>
      <w:r>
        <w:t>Relación con Competencias del Perfil de Egreso</w:t>
      </w:r>
    </w:p>
    <w:p>
      <w:r>
        <w:t>El proyecto se vincula directamente con varias competencias de mi perfil de egreso:</w:t>
        <w:br/>
        <w:t>- Gestión de proyectos informáticos: aplico planificación, control y toma de decisiones en el marco de un proyecto real.</w:t>
        <w:br/>
        <w:t>- Construcción de modelos de datos: diseño e implemento estructuras que permiten registrar, consultar y analizar información agrícola.</w:t>
        <w:br/>
        <w:t>- Desarrollo de software: aplico técnicas de desarrollo ágil y metodologías de validación, asegurando un producto útil y escalable.</w:t>
        <w:br/>
        <w:t>- Pruebas y certificación: considero validaciones funcionales y de usabilidad, garantizando calidad en la solución.</w:t>
      </w:r>
    </w:p>
    <w:p>
      <w:pPr>
        <w:pStyle w:val="Heading1"/>
      </w:pPr>
      <w:r>
        <w:t>Relación con mis Intereses Profesionales</w:t>
      </w:r>
    </w:p>
    <w:p>
      <w:r>
        <w:t>Mis principales intereses profesionales se centran en el desarrollo de software, la gestión de proyectos y la aplicación de tecnología para resolver problemas reales. Este proyecto refleja fielmente estos intereses, ya que combina diseño de soluciones digitales, aplicación de metodologías ágiles y un impacto directo en un sector productivo estratégico como la agricultura.</w:t>
      </w:r>
    </w:p>
    <w:p>
      <w:pPr>
        <w:pStyle w:val="Heading1"/>
      </w:pPr>
      <w:r>
        <w:t>Argumento de Factibilidad</w:t>
      </w:r>
    </w:p>
    <w:p>
      <w:r>
        <w:t>Considero que el proyecto es factible dentro del marco de la asignatura, ya que:</w:t>
        <w:br/>
        <w:t>- Se desarrollará un MVP (Producto Mínimo Viable), acotado a funcionalidades prioritarias.</w:t>
        <w:br/>
        <w:t>- El alcance y los recursos están claramente definidos y son viables en el semestre.</w:t>
        <w:br/>
        <w:t>- Posibles obstáculos como conectividad en terreno se abordan con sincronización offline/online.</w:t>
        <w:br/>
        <w:t>- El trabajo se distribuye en etapas cortas (sprints), lo que permite ajustes continuos.</w:t>
      </w:r>
    </w:p>
    <w:p>
      <w:pPr>
        <w:pStyle w:val="Heading1"/>
      </w:pPr>
      <w:r>
        <w:t>Objetivos</w:t>
      </w:r>
    </w:p>
    <w:p>
      <w:r>
        <w:t>- General: Diseñar e implementar un MVP de YouConApp que resuelva las principales necesidades administrativas de agricultores, contribuyendo a la digitalización del sector.</w:t>
        <w:br/>
        <w:t>- Específicos:</w:t>
        <w:br/>
        <w:t xml:space="preserve">  1. Implementar un módulo de registro de labores y pagos.</w:t>
        <w:br/>
        <w:t xml:space="preserve">  2. Desarrollar un sistema de control de gastos y ventas.</w:t>
        <w:br/>
        <w:t xml:space="preserve">  3. Generar dashboards de rentabilidad accesibles para el agricultor.</w:t>
        <w:br/>
        <w:t xml:space="preserve">  4. Incorporar funcionalidades de transparencia para trabajadores (consultas de horas y pagos).</w:t>
        <w:br/>
        <w:t xml:space="preserve">  5. Asegurar sincronización web/móvil y exportación de reportes.</w:t>
      </w:r>
    </w:p>
    <w:p>
      <w:pPr>
        <w:pStyle w:val="Heading1"/>
      </w:pPr>
      <w:r>
        <w:t>Metodología</w:t>
      </w:r>
    </w:p>
    <w:p>
      <w:r>
        <w:t>El proyecto se desarrollará bajo metodología ágil (Scrum), con las siguientes prácticas:</w:t>
        <w:br/>
        <w:t>- Definición y priorización de historias de usuario.</w:t>
        <w:br/>
        <w:t>- Desarrollo iterativo en sprints.</w:t>
        <w:br/>
        <w:t>- Reuniones de seguimiento y retrospectivas.</w:t>
        <w:br/>
        <w:t>- Validación constante con el cliente (Agasot SPA) y stakeholders.</w:t>
        <w:br/>
        <w:t>- Uso de herramientas de gestión colaborativa y repositorios de código.</w:t>
      </w:r>
    </w:p>
    <w:p>
      <w:pPr>
        <w:pStyle w:val="Heading1"/>
      </w:pPr>
      <w:r>
        <w:t>Plan de Trabajo</w:t>
      </w:r>
    </w:p>
    <w:p>
      <w:r>
        <w:t>- Recursos: equipo de desarrollo (squad), laptops, servidores de prueba, software de control de versiones.</w:t>
        <w:br/>
        <w:t>- Duración: un semestre académico, dividido en sprints de 2-3 semanas.</w:t>
        <w:br/>
        <w:t>- Facilitadores: apoyo del profesor guía, feedback de agricultores, acceso a metodologías ágiles.</w:t>
        <w:br/>
        <w:t>- Obstaculizadores: limitaciones de tiempo académico, posibles problemas de conectividad en terreno, curva de aprendizaje de algunos integrantes.</w:t>
      </w:r>
    </w:p>
    <w:p>
      <w:pPr>
        <w:pStyle w:val="Heading1"/>
      </w:pPr>
      <w:r>
        <w:t>Evidencias</w:t>
      </w:r>
    </w:p>
    <w:p>
      <w:r>
        <w:t>Las principales evidencias serán:</w:t>
        <w:br/>
        <w:t>- Historias de usuario priorizadas y validadas.</w:t>
        <w:br/>
        <w:t>- Prototipos navegables y maquetas funcionales.</w:t>
        <w:br/>
        <w:t>- Registro de sprints (tableros kanban, burndown charts).</w:t>
        <w:br/>
        <w:t>- Producto mínimo viable (MVP) operativo.</w:t>
        <w:br/>
        <w:t>- Reportes de pruebas y retroalimentación de usuarios.</w:t>
        <w:br/>
        <w:br/>
        <w:t>Estas evidencias demuestran el logro de cada actividad y permiten validar el avance del proyecto.</w:t>
      </w:r>
    </w:p>
    <w:p>
      <w:pPr>
        <w:pStyle w:val="Heading1"/>
      </w:pPr>
      <w:r>
        <w:t>Conclusiones (English)</w:t>
      </w:r>
    </w:p>
    <w:p>
      <w:r>
        <w:t>In conclusion, the YouConApp project allowed me to connect my professional interests with the competencies of my degree profile. I was able to design a feasible and relevant solution that addresses real agricultural needs. I also learned how to plan, organize, and execute a project using agile methodologies. The project strengthens my skills in software development, project management, and teamwork. I consider that the proposed solution is coherent, feasible, and valuable for the agricultural sector.</w:t>
      </w:r>
    </w:p>
    <w:p>
      <w:pPr>
        <w:pStyle w:val="Heading1"/>
      </w:pPr>
      <w:r>
        <w:t>Reflection (English)</w:t>
      </w:r>
    </w:p>
    <w:p>
      <w:r>
        <w:t>This self-assessment helped me identify both strengths and areas of improvement. I believe I fully achieved the main indicators, since I described the project clearly, related it to my interests and competencies, and proposed feasible objectives and methodology. However, I recognize that I can improve the planning of risks and the accuracy of evidence definitions. Overall, this project motivates me to continue learning how to combine technology and management to create real impact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